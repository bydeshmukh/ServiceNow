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GlideDateTime Methods in ServiceNow</w:t>
      </w:r>
    </w:p>
    <w:p>
      <w:pPr>
        <w:pStyle w:val="Heading2"/>
      </w:pPr>
      <w:r>
        <w:t>Constructor</w:t>
      </w:r>
    </w:p>
    <w:p>
      <w:pPr>
        <w:pStyle w:val="IntenseQuote"/>
      </w:pPr>
      <w:r>
        <w:t>var gdt1 = new GlideDateTime(); // Current date &amp; time</w:t>
        <w:br/>
        <w:t>var gdt2 = new GlideDateTime('2025-09-25 10:00:00'); // Custom datetime</w:t>
        <w:br/>
        <w:t>gs.info(gdt1.getDisplayValue());</w:t>
      </w:r>
    </w:p>
    <w:p>
      <w:pPr>
        <w:pStyle w:val="Heading2"/>
      </w:pPr>
      <w:r>
        <w:t>add()</w:t>
      </w:r>
    </w:p>
    <w:p>
      <w:pPr>
        <w:pStyle w:val="IntenseQuote"/>
      </w:pPr>
      <w:r>
        <w:t>var gdt = new GlideDateTime('2025-09-25 10:00:00');</w:t>
        <w:br/>
        <w:t>gdt.add(60 * 60 * 1000); // Add 1 hour (milliseconds)</w:t>
        <w:br/>
        <w:t>gs.info(gdt.getDisplayValue());</w:t>
      </w:r>
    </w:p>
    <w:p>
      <w:pPr>
        <w:pStyle w:val="Heading2"/>
      </w:pPr>
      <w:r>
        <w:t>addDaysLocalTime(days)</w:t>
      </w:r>
    </w:p>
    <w:p>
      <w:pPr>
        <w:pStyle w:val="IntenseQuote"/>
      </w:pPr>
      <w:r>
        <w:t>var gdt = new GlideDateTime('2025-09-25 10:00:00');</w:t>
        <w:br/>
        <w:t>gdt.addDaysLocalTime(5);</w:t>
        <w:br/>
        <w:t>gs.info(gdt.getDisplayValue());</w:t>
      </w:r>
    </w:p>
    <w:p>
      <w:pPr>
        <w:pStyle w:val="Heading2"/>
      </w:pPr>
      <w:r>
        <w:t>addDaysUTC(days)</w:t>
      </w:r>
    </w:p>
    <w:p>
      <w:pPr>
        <w:pStyle w:val="IntenseQuote"/>
      </w:pPr>
      <w:r>
        <w:t>var gdt = new GlideDateTime('2025-09-25 10:00:00');</w:t>
        <w:br/>
        <w:t>gdt.addDaysUTC(2);</w:t>
        <w:br/>
        <w:t>gs.info(gdt.getDisplayValue());</w:t>
      </w:r>
    </w:p>
    <w:p>
      <w:pPr>
        <w:pStyle w:val="Heading2"/>
      </w:pPr>
      <w:r>
        <w:t>addMonthsLocalTime(months)</w:t>
      </w:r>
    </w:p>
    <w:p>
      <w:pPr>
        <w:pStyle w:val="IntenseQuote"/>
      </w:pPr>
      <w:r>
        <w:t>var gdt = new GlideDateTime('2025-09-25');</w:t>
        <w:br/>
        <w:t>gdt.addMonthsLocalTime(2);</w:t>
        <w:br/>
        <w:t>gs.info(gdt.getDisplayValue());</w:t>
      </w:r>
    </w:p>
    <w:p>
      <w:pPr>
        <w:pStyle w:val="Heading2"/>
      </w:pPr>
      <w:r>
        <w:t>addMonthsUTC(months)</w:t>
      </w:r>
    </w:p>
    <w:p>
      <w:pPr>
        <w:pStyle w:val="IntenseQuote"/>
      </w:pPr>
      <w:r>
        <w:t>var gdt = new GlideDateTime('2025-09-25');</w:t>
        <w:br/>
        <w:t>gdt.addMonthsUTC(1);</w:t>
        <w:br/>
        <w:t>gs.info(gdt.getDisplayValue());</w:t>
      </w:r>
    </w:p>
    <w:p>
      <w:pPr>
        <w:pStyle w:val="Heading2"/>
      </w:pPr>
      <w:r>
        <w:t>addSecondsLocalTime(seconds)</w:t>
      </w:r>
    </w:p>
    <w:p>
      <w:pPr>
        <w:pStyle w:val="IntenseQuote"/>
      </w:pPr>
      <w:r>
        <w:t>var gdt = new GlideDateTime('2025-09-25 10:00:00');</w:t>
        <w:br/>
        <w:t>gdt.addSecondsLocalTime(120);</w:t>
        <w:br/>
        <w:t>gs.info(gdt.getDisplayValue());</w:t>
      </w:r>
    </w:p>
    <w:p>
      <w:pPr>
        <w:pStyle w:val="Heading2"/>
      </w:pPr>
      <w:r>
        <w:t>addSecondsUTC(seconds)</w:t>
      </w:r>
    </w:p>
    <w:p>
      <w:pPr>
        <w:pStyle w:val="IntenseQuote"/>
      </w:pPr>
      <w:r>
        <w:t>var gdt = new GlideDateTime('2025-09-25 10:00:00');</w:t>
        <w:br/>
        <w:t>gdt.addSecondsUTC(300);</w:t>
        <w:br/>
        <w:t>gs.info(gdt.getDisplayValue());</w:t>
      </w:r>
    </w:p>
    <w:p>
      <w:pPr>
        <w:pStyle w:val="Heading2"/>
      </w:pPr>
      <w:r>
        <w:t>compareTo(GlideDateTime)</w:t>
      </w:r>
    </w:p>
    <w:p>
      <w:pPr>
        <w:pStyle w:val="IntenseQuote"/>
      </w:pPr>
      <w:r>
        <w:t>var gdt1 = new GlideDateTime('2025-09-25');</w:t>
        <w:br/>
        <w:t>var gdt2 = new GlideDateTime('2025-09-20');</w:t>
        <w:br/>
        <w:t>gs.info(gdt1.compareTo(gdt2)); // 1, 0, -1</w:t>
      </w:r>
    </w:p>
    <w:p>
      <w:pPr>
        <w:pStyle w:val="Heading2"/>
      </w:pPr>
      <w:r>
        <w:t>equals(GlideDateTime)</w:t>
      </w:r>
    </w:p>
    <w:p>
      <w:pPr>
        <w:pStyle w:val="IntenseQuote"/>
      </w:pPr>
      <w:r>
        <w:t>var gdt1 = new GlideDateTime('2025-09-25');</w:t>
        <w:br/>
        <w:t>var gdt2 = new GlideDateTime('2025-09-25');</w:t>
        <w:br/>
        <w:t>gs.info(gdt1.equals(gdt2));</w:t>
      </w:r>
    </w:p>
    <w:p>
      <w:pPr>
        <w:pStyle w:val="Heading2"/>
      </w:pPr>
      <w:r>
        <w:t>getDate()</w:t>
      </w:r>
    </w:p>
    <w:p>
      <w:pPr>
        <w:pStyle w:val="IntenseQuote"/>
      </w:pPr>
      <w:r>
        <w:t>var gdt = new GlideDateTime('2025-09-25 10:15:00');</w:t>
        <w:br/>
        <w:t>gs.info(gdt.getDate());</w:t>
      </w:r>
    </w:p>
    <w:p>
      <w:pPr>
        <w:pStyle w:val="Heading2"/>
      </w:pPr>
      <w:r>
        <w:t>getDayOfMonth()</w:t>
      </w:r>
    </w:p>
    <w:p>
      <w:pPr>
        <w:pStyle w:val="IntenseQuote"/>
      </w:pPr>
      <w:r>
        <w:t>var gdt = new GlideDateTime('2025-09-25');</w:t>
        <w:br/>
        <w:t>gs.info(gdt.getDayOfMonth());</w:t>
      </w:r>
    </w:p>
    <w:p>
      <w:pPr>
        <w:pStyle w:val="Heading2"/>
      </w:pPr>
      <w:r>
        <w:t>getDayOfWeek()</w:t>
      </w:r>
    </w:p>
    <w:p>
      <w:pPr>
        <w:pStyle w:val="IntenseQuote"/>
      </w:pPr>
      <w:r>
        <w:t xml:space="preserve">var gdt = new GlideDateTime('2025-09-25'); </w:t>
        <w:br/>
        <w:t>gs.info(gdt.getDayOfWeek());</w:t>
      </w:r>
    </w:p>
    <w:p>
      <w:pPr>
        <w:pStyle w:val="Heading2"/>
      </w:pPr>
      <w:r>
        <w:t>getDaysInMonthLocalTime()</w:t>
      </w:r>
    </w:p>
    <w:p>
      <w:pPr>
        <w:pStyle w:val="IntenseQuote"/>
      </w:pPr>
      <w:r>
        <w:t>var gdt = new GlideDateTime('2025-09-01');</w:t>
        <w:br/>
        <w:t>gs.info(gdt.getDaysInMonthLocalTime());</w:t>
      </w:r>
    </w:p>
    <w:p>
      <w:pPr>
        <w:pStyle w:val="Heading2"/>
      </w:pPr>
      <w:r>
        <w:t>getDisplayValue()</w:t>
      </w:r>
    </w:p>
    <w:p>
      <w:pPr>
        <w:pStyle w:val="IntenseQuote"/>
      </w:pPr>
      <w:r>
        <w:t>var gdt = new GlideDateTime();</w:t>
        <w:br/>
        <w:t>gs.info(gdt.getDisplayValue());</w:t>
      </w:r>
    </w:p>
    <w:p>
      <w:pPr>
        <w:pStyle w:val="Heading2"/>
      </w:pPr>
      <w:r>
        <w:t>getDisplayValueInternal()</w:t>
      </w:r>
    </w:p>
    <w:p>
      <w:pPr>
        <w:pStyle w:val="IntenseQuote"/>
      </w:pPr>
      <w:r>
        <w:t>var gdt = new GlideDateTime();</w:t>
        <w:br/>
        <w:t>gs.info(gdt.getDisplayValueInternal());</w:t>
      </w:r>
    </w:p>
    <w:p>
      <w:pPr>
        <w:pStyle w:val="Heading2"/>
      </w:pPr>
      <w:r>
        <w:t>getDuration()</w:t>
      </w:r>
    </w:p>
    <w:p>
      <w:pPr>
        <w:pStyle w:val="IntenseQuote"/>
      </w:pPr>
      <w:r>
        <w:t>var start = new GlideDateTime('2025-09-20 08:00:00');</w:t>
        <w:br/>
        <w:t>var end = new GlideDateTime('2025-09-25 10:00:00');</w:t>
        <w:br/>
        <w:t>var duration = end.subtract(start);</w:t>
        <w:br/>
        <w:t>gs.info(duration.getDisplayValue());</w:t>
      </w:r>
    </w:p>
    <w:p>
      <w:pPr>
        <w:pStyle w:val="Heading2"/>
      </w:pPr>
      <w:r>
        <w:t>getInternalFormattedLocalTime()</w:t>
      </w:r>
    </w:p>
    <w:p>
      <w:pPr>
        <w:pStyle w:val="IntenseQuote"/>
      </w:pPr>
      <w:r>
        <w:t>var gdt = new GlideDateTime('2025-09-25 15:30:00');</w:t>
        <w:br/>
        <w:t>gs.info(gdt.getInternalFormattedLocalTime());</w:t>
      </w:r>
    </w:p>
    <w:p>
      <w:pPr>
        <w:pStyle w:val="Heading2"/>
      </w:pPr>
      <w:r>
        <w:t>getLocalDate()</w:t>
      </w:r>
    </w:p>
    <w:p>
      <w:pPr>
        <w:pStyle w:val="IntenseQuote"/>
      </w:pPr>
      <w:r>
        <w:t>var gdt = new GlideDateTime();</w:t>
        <w:br/>
        <w:t>gs.info(gdt.getLocalDate());</w:t>
      </w:r>
    </w:p>
    <w:p>
      <w:pPr>
        <w:pStyle w:val="Heading2"/>
      </w:pPr>
      <w:r>
        <w:t>getLocalTime()</w:t>
      </w:r>
    </w:p>
    <w:p>
      <w:pPr>
        <w:pStyle w:val="IntenseQuote"/>
      </w:pPr>
      <w:r>
        <w:t>var gdt = new GlideDateTime();</w:t>
        <w:br/>
        <w:t>gs.info(gdt.getLocalTime());</w:t>
      </w:r>
    </w:p>
    <w:p>
      <w:pPr>
        <w:pStyle w:val="Heading2"/>
      </w:pPr>
      <w:r>
        <w:t>getMonth()</w:t>
      </w:r>
    </w:p>
    <w:p>
      <w:pPr>
        <w:pStyle w:val="IntenseQuote"/>
      </w:pPr>
      <w:r>
        <w:t>var gdt = new GlideDateTime('2025-09-25');</w:t>
        <w:br/>
        <w:t>gs.info(gdt.getMonth());</w:t>
      </w:r>
    </w:p>
    <w:p>
      <w:pPr>
        <w:pStyle w:val="Heading2"/>
      </w:pPr>
      <w:r>
        <w:t>getNumericValue()</w:t>
      </w:r>
    </w:p>
    <w:p>
      <w:pPr>
        <w:pStyle w:val="IntenseQuote"/>
      </w:pPr>
      <w:r>
        <w:t>var gdt = new GlideDateTime('2025-09-25');</w:t>
        <w:br/>
        <w:t>gs.info(gdt.getNumericValue());</w:t>
      </w:r>
    </w:p>
    <w:p>
      <w:pPr>
        <w:pStyle w:val="Heading2"/>
      </w:pPr>
      <w:r>
        <w:t>getTime()</w:t>
      </w:r>
    </w:p>
    <w:p>
      <w:pPr>
        <w:pStyle w:val="IntenseQuote"/>
      </w:pPr>
      <w:r>
        <w:t>var gdt = new GlideDateTime('2025-09-25 14:30:00');</w:t>
        <w:br/>
        <w:t>gs.info(gdt.getTime());</w:t>
      </w:r>
    </w:p>
    <w:p>
      <w:pPr>
        <w:pStyle w:val="Heading2"/>
      </w:pPr>
      <w:r>
        <w:t>getYear()</w:t>
      </w:r>
    </w:p>
    <w:p>
      <w:pPr>
        <w:pStyle w:val="IntenseQuote"/>
      </w:pPr>
      <w:r>
        <w:t>var gdt = new GlideDateTime('2025-09-25');</w:t>
        <w:br/>
        <w:t>gs.info(gdt.getYear());</w:t>
      </w:r>
    </w:p>
    <w:p>
      <w:pPr>
        <w:pStyle w:val="Heading2"/>
      </w:pPr>
      <w:r>
        <w:t>hasDate()</w:t>
      </w:r>
    </w:p>
    <w:p>
      <w:pPr>
        <w:pStyle w:val="IntenseQuote"/>
      </w:pPr>
      <w:r>
        <w:t>var gdt = new GlideDateTime('2025-09-25');</w:t>
        <w:br/>
        <w:t>gs.info(gdt.hasDate());</w:t>
      </w:r>
    </w:p>
    <w:p>
      <w:pPr>
        <w:pStyle w:val="Heading2"/>
      </w:pPr>
      <w:r>
        <w:t>hasTime()</w:t>
      </w:r>
    </w:p>
    <w:p>
      <w:pPr>
        <w:pStyle w:val="IntenseQuote"/>
      </w:pPr>
      <w:r>
        <w:t>var gdt = new GlideDateTime('2025-09-25 14:00:00');</w:t>
        <w:br/>
        <w:t>gs.info(gdt.hasTime());</w:t>
      </w:r>
    </w:p>
    <w:p>
      <w:pPr>
        <w:pStyle w:val="Heading2"/>
      </w:pPr>
      <w:r>
        <w:t>isValid()</w:t>
      </w:r>
    </w:p>
    <w:p>
      <w:pPr>
        <w:pStyle w:val="IntenseQuote"/>
      </w:pPr>
      <w:r>
        <w:t>var gdt = new GlideDateTime('abcd');</w:t>
        <w:br/>
        <w:t>gs.info(gdt.isValid());</w:t>
      </w:r>
    </w:p>
    <w:p>
      <w:pPr>
        <w:pStyle w:val="Heading2"/>
      </w:pPr>
      <w:r>
        <w:t>setDisplayValue()</w:t>
      </w:r>
    </w:p>
    <w:p>
      <w:pPr>
        <w:pStyle w:val="IntenseQuote"/>
      </w:pPr>
      <w:r>
        <w:t>var gdt = new GlideDateTime();</w:t>
        <w:br/>
        <w:t>gdt.setDisplayValue('2025-09-30 12:00:00');</w:t>
        <w:br/>
        <w:t>gs.info(gdt.getDisplayValue());</w:t>
      </w:r>
    </w:p>
    <w:p>
      <w:pPr>
        <w:pStyle w:val="Heading2"/>
      </w:pPr>
      <w:r>
        <w:t>setValue()</w:t>
      </w:r>
    </w:p>
    <w:p>
      <w:pPr>
        <w:pStyle w:val="IntenseQuote"/>
      </w:pPr>
      <w:r>
        <w:t>var gdt = new GlideDateTime();</w:t>
        <w:br/>
        <w:t>gdt.setValue('2025-10-05 09:00:00');</w:t>
        <w:br/>
        <w:t>gs.info(gdt.getValue());</w:t>
      </w:r>
    </w:p>
    <w:p>
      <w:pPr>
        <w:pStyle w:val="Heading2"/>
      </w:pPr>
      <w:r>
        <w:t>subtract(GlideDateTime)</w:t>
      </w:r>
    </w:p>
    <w:p>
      <w:pPr>
        <w:pStyle w:val="IntenseQuote"/>
      </w:pPr>
      <w:r>
        <w:t>var gdt1 = new GlideDateTime('2025-09-25 10:00:00');</w:t>
        <w:br/>
        <w:t>var gdt2 = new GlideDateTime('2025-09-23 08:00:00');</w:t>
        <w:br/>
        <w:t>var duration = gdt1.subtract(gdt2);</w:t>
        <w:br/>
        <w:t>gs.info(duration.getDisplayValue());</w:t>
      </w:r>
    </w:p>
    <w:p>
      <w:pPr>
        <w:pStyle w:val="Heading2"/>
      </w:pPr>
      <w:r>
        <w:t>getWeekOfYear()</w:t>
      </w:r>
    </w:p>
    <w:p>
      <w:pPr>
        <w:pStyle w:val="IntenseQuote"/>
      </w:pPr>
      <w:r>
        <w:t>var gdt = new GlideDateTime('2025-09-25');</w:t>
        <w:br/>
        <w:t>gs.info(gdt.getWeekOfYear());</w:t>
      </w:r>
    </w:p>
    <w:p>
      <w:pPr>
        <w:pStyle w:val="Heading2"/>
      </w:pPr>
      <w:r>
        <w:t>getValue()</w:t>
      </w:r>
    </w:p>
    <w:p>
      <w:pPr>
        <w:pStyle w:val="IntenseQuote"/>
      </w:pPr>
      <w:r>
        <w:t>var gdt = new GlideDateTime();</w:t>
        <w:br/>
        <w:t>gs.info(gdt.getValue());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