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BBEA" w14:textId="77777777" w:rsidR="005B7301" w:rsidRDefault="00000000">
      <w:pPr>
        <w:pStyle w:val="Heading1"/>
      </w:pPr>
      <w:r>
        <w:t>Difference between GlideRecord and GlideElement</w:t>
      </w:r>
    </w:p>
    <w:p w14:paraId="0556CF70" w14:textId="77777777" w:rsidR="005B7301" w:rsidRDefault="00000000">
      <w:r>
        <w:t>In ServiceNow, GlideRecord and GlideElement are both important scripting objects, but they serve different purposes. Below is a clear comparison.</w:t>
      </w:r>
    </w:p>
    <w:p w14:paraId="6E609D7A" w14:textId="77777777" w:rsidR="005B7301" w:rsidRDefault="00000000">
      <w:pPr>
        <w:pStyle w:val="Heading2"/>
      </w:pPr>
      <w:r>
        <w:t>GlideRecord</w:t>
      </w:r>
    </w:p>
    <w:p w14:paraId="0B864E74" w14:textId="77777777" w:rsidR="005B7301" w:rsidRDefault="00000000">
      <w:r>
        <w:t>- Definition: An object that represents a record (row) in a ServiceNow table.</w:t>
      </w:r>
      <w:r>
        <w:br/>
        <w:t>- Purpose: Used to query, insert, update, and delete records.</w:t>
      </w:r>
      <w:r>
        <w:br/>
        <w:t>- Level: Works at the table/record level.</w:t>
      </w:r>
      <w:r>
        <w:br/>
        <w:t>- Contains: All the fields of that record (each field is a GlideElement).</w:t>
      </w:r>
      <w:r>
        <w:br/>
        <w:t>- Analogy: Think of GlideRecord as a spreadsheet row.</w:t>
      </w:r>
    </w:p>
    <w:p w14:paraId="3A7C78CE" w14:textId="77777777" w:rsidR="005B7301" w:rsidRDefault="00000000">
      <w:pPr>
        <w:pStyle w:val="Heading3"/>
      </w:pPr>
      <w:r>
        <w:t>Example:</w:t>
      </w:r>
    </w:p>
    <w:p w14:paraId="5433474F" w14:textId="77777777" w:rsidR="005B7301" w:rsidRDefault="00000000">
      <w:r>
        <w:t>var gr = new GlideRecord('incident');</w:t>
      </w:r>
      <w:r>
        <w:br/>
        <w:t>gr.get('46d44a13c611228701d22104cc95c371'); // load one incident</w:t>
      </w:r>
      <w:r>
        <w:br/>
        <w:t>gs.info(gr.short_description);  // this is a GlideElement</w:t>
      </w:r>
    </w:p>
    <w:p w14:paraId="4E437EAF" w14:textId="77777777" w:rsidR="005B7301" w:rsidRDefault="00000000">
      <w:pPr>
        <w:pStyle w:val="Heading2"/>
      </w:pPr>
      <w:r>
        <w:t>GlideElement</w:t>
      </w:r>
    </w:p>
    <w:p w14:paraId="0E5FE960" w14:textId="77777777" w:rsidR="005B7301" w:rsidRDefault="00000000">
      <w:r>
        <w:t>- Definition: An object that represents a single field (column) of a record.</w:t>
      </w:r>
      <w:r>
        <w:br/>
        <w:t>- Purpose: Used to get, set, or manipulate the value of a field.</w:t>
      </w:r>
      <w:r>
        <w:br/>
        <w:t>- Level: Works at the field level.</w:t>
      </w:r>
      <w:r>
        <w:br/>
        <w:t>- Analogy: Think of GlideElement as a cell in the row.</w:t>
      </w:r>
    </w:p>
    <w:p w14:paraId="1088CDA3" w14:textId="77777777" w:rsidR="005B7301" w:rsidRDefault="00000000">
      <w:pPr>
        <w:pStyle w:val="Heading3"/>
      </w:pPr>
      <w:r>
        <w:t>Example:</w:t>
      </w:r>
    </w:p>
    <w:p w14:paraId="6B459DCF" w14:textId="77777777" w:rsidR="005B7301" w:rsidRDefault="00000000">
      <w:r>
        <w:t>var gr = new GlideRecord('incident');</w:t>
      </w:r>
      <w:r>
        <w:br/>
        <w:t xml:space="preserve">gr.get('46d44a13c611228701d22104cc95c371'); </w:t>
      </w:r>
      <w:r>
        <w:br/>
      </w:r>
      <w:r>
        <w:br/>
        <w:t>var desc = gr.short_description; // This is a GlideElement</w:t>
      </w:r>
      <w:r>
        <w:br/>
        <w:t>gs.info("Raw: " + desc.getValue());</w:t>
      </w:r>
      <w:r>
        <w:br/>
        <w:t>gs.info("Display: " + desc.getDisplayValue());</w:t>
      </w:r>
    </w:p>
    <w:p w14:paraId="68C405DC" w14:textId="77777777" w:rsidR="005B7301" w:rsidRDefault="00000000">
      <w:pPr>
        <w:pStyle w:val="Heading2"/>
      </w:pPr>
      <w:r>
        <w:t>Key Differences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96"/>
        <w:gridCol w:w="2858"/>
        <w:gridCol w:w="3202"/>
      </w:tblGrid>
      <w:tr w:rsidR="005B7301" w14:paraId="423BEA00" w14:textId="77777777">
        <w:tc>
          <w:tcPr>
            <w:tcW w:w="2880" w:type="dxa"/>
          </w:tcPr>
          <w:p w14:paraId="4321A5E8" w14:textId="77777777" w:rsidR="005B7301" w:rsidRDefault="00000000">
            <w:r>
              <w:t>Feature</w:t>
            </w:r>
          </w:p>
        </w:tc>
        <w:tc>
          <w:tcPr>
            <w:tcW w:w="2880" w:type="dxa"/>
          </w:tcPr>
          <w:p w14:paraId="7CE69F14" w14:textId="77777777" w:rsidR="005B7301" w:rsidRDefault="00000000">
            <w:r>
              <w:t>GlideRecord</w:t>
            </w:r>
          </w:p>
        </w:tc>
        <w:tc>
          <w:tcPr>
            <w:tcW w:w="2880" w:type="dxa"/>
          </w:tcPr>
          <w:p w14:paraId="3671AE63" w14:textId="77777777" w:rsidR="005B7301" w:rsidRDefault="00000000">
            <w:r>
              <w:t>GlideElement</w:t>
            </w:r>
          </w:p>
        </w:tc>
      </w:tr>
      <w:tr w:rsidR="005B7301" w14:paraId="309FEA8B" w14:textId="77777777">
        <w:tc>
          <w:tcPr>
            <w:tcW w:w="2880" w:type="dxa"/>
          </w:tcPr>
          <w:p w14:paraId="0F8CDA45" w14:textId="77777777" w:rsidR="005B7301" w:rsidRDefault="00000000">
            <w:r>
              <w:t>Represents</w:t>
            </w:r>
          </w:p>
        </w:tc>
        <w:tc>
          <w:tcPr>
            <w:tcW w:w="2880" w:type="dxa"/>
          </w:tcPr>
          <w:p w14:paraId="299E3B7F" w14:textId="77777777" w:rsidR="005B7301" w:rsidRDefault="00000000">
            <w:r>
              <w:t>A record (row) in a table</w:t>
            </w:r>
          </w:p>
        </w:tc>
        <w:tc>
          <w:tcPr>
            <w:tcW w:w="2880" w:type="dxa"/>
          </w:tcPr>
          <w:p w14:paraId="365D33FB" w14:textId="77777777" w:rsidR="005B7301" w:rsidRDefault="00000000">
            <w:r>
              <w:t>A single field (cell) in that record</w:t>
            </w:r>
          </w:p>
        </w:tc>
      </w:tr>
      <w:tr w:rsidR="005B7301" w14:paraId="4A8C76A9" w14:textId="77777777">
        <w:tc>
          <w:tcPr>
            <w:tcW w:w="2880" w:type="dxa"/>
          </w:tcPr>
          <w:p w14:paraId="01F59F7B" w14:textId="77777777" w:rsidR="005B7301" w:rsidRDefault="00000000">
            <w:r>
              <w:t>Scope</w:t>
            </w:r>
          </w:p>
        </w:tc>
        <w:tc>
          <w:tcPr>
            <w:tcW w:w="2880" w:type="dxa"/>
          </w:tcPr>
          <w:p w14:paraId="46F3E203" w14:textId="77777777" w:rsidR="005B7301" w:rsidRDefault="00000000">
            <w:r>
              <w:t>Whole table row</w:t>
            </w:r>
          </w:p>
        </w:tc>
        <w:tc>
          <w:tcPr>
            <w:tcW w:w="2880" w:type="dxa"/>
          </w:tcPr>
          <w:p w14:paraId="15326D01" w14:textId="77777777" w:rsidR="005B7301" w:rsidRDefault="00000000">
            <w:r>
              <w:t>One column of that row</w:t>
            </w:r>
          </w:p>
        </w:tc>
      </w:tr>
      <w:tr w:rsidR="005B7301" w14:paraId="3F9D790B" w14:textId="77777777">
        <w:tc>
          <w:tcPr>
            <w:tcW w:w="2880" w:type="dxa"/>
          </w:tcPr>
          <w:p w14:paraId="09B10D2F" w14:textId="77777777" w:rsidR="005B7301" w:rsidRDefault="00000000">
            <w:r>
              <w:t>Methods</w:t>
            </w:r>
          </w:p>
        </w:tc>
        <w:tc>
          <w:tcPr>
            <w:tcW w:w="2880" w:type="dxa"/>
          </w:tcPr>
          <w:p w14:paraId="68538B1B" w14:textId="77777777" w:rsidR="005B7301" w:rsidRDefault="00000000">
            <w:r>
              <w:t>.query(), .get(), .next(), .insert(), .update()</w:t>
            </w:r>
          </w:p>
        </w:tc>
        <w:tc>
          <w:tcPr>
            <w:tcW w:w="2880" w:type="dxa"/>
          </w:tcPr>
          <w:p w14:paraId="680C6C23" w14:textId="77777777" w:rsidR="005B7301" w:rsidRDefault="00000000">
            <w:r>
              <w:t>.getValue(), .getDisplayValue(), .setValue(), .nil()</w:t>
            </w:r>
          </w:p>
        </w:tc>
      </w:tr>
      <w:tr w:rsidR="005B7301" w14:paraId="21852D55" w14:textId="77777777">
        <w:tc>
          <w:tcPr>
            <w:tcW w:w="2880" w:type="dxa"/>
          </w:tcPr>
          <w:p w14:paraId="17397E47" w14:textId="77777777" w:rsidR="005B7301" w:rsidRDefault="00000000">
            <w:r>
              <w:t>Example</w:t>
            </w:r>
          </w:p>
        </w:tc>
        <w:tc>
          <w:tcPr>
            <w:tcW w:w="2880" w:type="dxa"/>
          </w:tcPr>
          <w:p w14:paraId="13AE371F" w14:textId="77777777" w:rsidR="005B7301" w:rsidRDefault="00000000">
            <w:r>
              <w:t>var gr = new GlideRecord('incident');</w:t>
            </w:r>
          </w:p>
        </w:tc>
        <w:tc>
          <w:tcPr>
            <w:tcW w:w="2880" w:type="dxa"/>
          </w:tcPr>
          <w:p w14:paraId="1D856520" w14:textId="77777777" w:rsidR="005B7301" w:rsidRDefault="00000000">
            <w:r>
              <w:t>gr.short_description.getValue();</w:t>
            </w:r>
          </w:p>
        </w:tc>
      </w:tr>
      <w:tr w:rsidR="005B7301" w14:paraId="1F6BE959" w14:textId="77777777">
        <w:tc>
          <w:tcPr>
            <w:tcW w:w="2880" w:type="dxa"/>
          </w:tcPr>
          <w:p w14:paraId="0D28CBE8" w14:textId="77777777" w:rsidR="005B7301" w:rsidRDefault="00000000">
            <w:r>
              <w:lastRenderedPageBreak/>
              <w:t>Analogy</w:t>
            </w:r>
          </w:p>
        </w:tc>
        <w:tc>
          <w:tcPr>
            <w:tcW w:w="2880" w:type="dxa"/>
          </w:tcPr>
          <w:p w14:paraId="71233555" w14:textId="77777777" w:rsidR="005B7301" w:rsidRDefault="00000000">
            <w:r>
              <w:t>Spreadsheet row</w:t>
            </w:r>
          </w:p>
        </w:tc>
        <w:tc>
          <w:tcPr>
            <w:tcW w:w="2880" w:type="dxa"/>
          </w:tcPr>
          <w:p w14:paraId="6EC1E49A" w14:textId="77777777" w:rsidR="005B7301" w:rsidRDefault="00000000">
            <w:r>
              <w:t>Cell in that row</w:t>
            </w:r>
          </w:p>
        </w:tc>
      </w:tr>
    </w:tbl>
    <w:p w14:paraId="09E3C97C" w14:textId="77777777" w:rsidR="005B7301" w:rsidRDefault="00000000">
      <w:pPr>
        <w:pStyle w:val="Heading2"/>
      </w:pPr>
      <w:r>
        <w:t>Summary</w:t>
      </w:r>
    </w:p>
    <w:p w14:paraId="02B55ED6" w14:textId="77777777" w:rsidR="005B7301" w:rsidRDefault="00000000">
      <w:r>
        <w:t>- GlideRecord → the whole row from the table.</w:t>
      </w:r>
      <w:r>
        <w:br/>
        <w:t>- GlideElement → a single field inside that row.</w:t>
      </w:r>
    </w:p>
    <w:p w14:paraId="4100BD49" w14:textId="77777777" w:rsidR="00BE19EB" w:rsidRDefault="00BE19EB"/>
    <w:p w14:paraId="10C49A06" w14:textId="77777777" w:rsidR="00BE19EB" w:rsidRDefault="00BE19EB"/>
    <w:p w14:paraId="290F66E3" w14:textId="77777777" w:rsidR="00BE19EB" w:rsidRDefault="00BE19EB"/>
    <w:p w14:paraId="46202ABF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 xml:space="preserve">var gr = new </w:t>
      </w:r>
      <w:proofErr w:type="spellStart"/>
      <w:r w:rsidRPr="00BE19EB">
        <w:rPr>
          <w:lang w:val="en-IN"/>
        </w:rPr>
        <w:t>GlideRecord</w:t>
      </w:r>
      <w:proofErr w:type="spellEnd"/>
      <w:r w:rsidRPr="00BE19EB">
        <w:rPr>
          <w:lang w:val="en-IN"/>
        </w:rPr>
        <w:t>('incident');</w:t>
      </w:r>
    </w:p>
    <w:p w14:paraId="5B14BA2D" w14:textId="77777777" w:rsidR="00BE19EB" w:rsidRPr="00BE19EB" w:rsidRDefault="00BE19EB" w:rsidP="00BE19EB">
      <w:pPr>
        <w:rPr>
          <w:lang w:val="en-IN"/>
        </w:rPr>
      </w:pPr>
      <w:proofErr w:type="spellStart"/>
      <w:r w:rsidRPr="00BE19EB">
        <w:rPr>
          <w:lang w:val="en-IN"/>
        </w:rPr>
        <w:t>gr.get</w:t>
      </w:r>
      <w:proofErr w:type="spellEnd"/>
      <w:r w:rsidRPr="00BE19EB">
        <w:rPr>
          <w:lang w:val="en-IN"/>
        </w:rPr>
        <w:t xml:space="preserve">('8ba1cb114780f69011d51a2f316d437f'); </w:t>
      </w:r>
    </w:p>
    <w:p w14:paraId="4537338D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 xml:space="preserve">// </w:t>
      </w:r>
      <w:proofErr w:type="gramStart"/>
      <w:r w:rsidRPr="00BE19EB">
        <w:rPr>
          <w:lang w:val="en-IN"/>
        </w:rPr>
        <w:t>gs.info(</w:t>
      </w:r>
      <w:proofErr w:type="gramEnd"/>
      <w:r w:rsidRPr="00BE19EB">
        <w:rPr>
          <w:lang w:val="en-IN"/>
        </w:rPr>
        <w:t xml:space="preserve">"Raw value Assigned To: " + </w:t>
      </w:r>
      <w:proofErr w:type="spellStart"/>
      <w:proofErr w:type="gramStart"/>
      <w:r w:rsidRPr="00BE19EB">
        <w:rPr>
          <w:lang w:val="en-IN"/>
        </w:rPr>
        <w:t>gr.assigned</w:t>
      </w:r>
      <w:proofErr w:type="gramEnd"/>
      <w:r w:rsidRPr="00BE19EB">
        <w:rPr>
          <w:lang w:val="en-IN"/>
        </w:rPr>
        <w:t>_</w:t>
      </w:r>
      <w:proofErr w:type="gramStart"/>
      <w:r w:rsidRPr="00BE19EB">
        <w:rPr>
          <w:lang w:val="en-IN"/>
        </w:rPr>
        <w:t>to.getValue</w:t>
      </w:r>
      <w:proofErr w:type="spellEnd"/>
      <w:proofErr w:type="gramEnd"/>
      <w:r w:rsidRPr="00BE19EB">
        <w:rPr>
          <w:lang w:val="en-IN"/>
        </w:rPr>
        <w:t>());</w:t>
      </w:r>
    </w:p>
    <w:p w14:paraId="71C194F1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 xml:space="preserve">// </w:t>
      </w:r>
      <w:proofErr w:type="gramStart"/>
      <w:r w:rsidRPr="00BE19EB">
        <w:rPr>
          <w:lang w:val="en-IN"/>
        </w:rPr>
        <w:t>gs.info(</w:t>
      </w:r>
      <w:proofErr w:type="gramEnd"/>
      <w:r w:rsidRPr="00BE19EB">
        <w:rPr>
          <w:lang w:val="en-IN"/>
        </w:rPr>
        <w:t xml:space="preserve">"Raw </w:t>
      </w:r>
      <w:proofErr w:type="gramStart"/>
      <w:r w:rsidRPr="00BE19EB">
        <w:rPr>
          <w:lang w:val="en-IN"/>
        </w:rPr>
        <w:t>value  Assigned</w:t>
      </w:r>
      <w:proofErr w:type="gramEnd"/>
      <w:r w:rsidRPr="00BE19EB">
        <w:rPr>
          <w:lang w:val="en-IN"/>
        </w:rPr>
        <w:t xml:space="preserve">  </w:t>
      </w:r>
      <w:proofErr w:type="gramStart"/>
      <w:r w:rsidRPr="00BE19EB">
        <w:rPr>
          <w:lang w:val="en-IN"/>
        </w:rPr>
        <w:t>Group :</w:t>
      </w:r>
      <w:proofErr w:type="gramEnd"/>
      <w:r w:rsidRPr="00BE19EB">
        <w:rPr>
          <w:lang w:val="en-IN"/>
        </w:rPr>
        <w:t xml:space="preserve"> " + </w:t>
      </w:r>
      <w:proofErr w:type="spellStart"/>
      <w:proofErr w:type="gramStart"/>
      <w:r w:rsidRPr="00BE19EB">
        <w:rPr>
          <w:lang w:val="en-IN"/>
        </w:rPr>
        <w:t>gr.assignment</w:t>
      </w:r>
      <w:proofErr w:type="gramEnd"/>
      <w:r w:rsidRPr="00BE19EB">
        <w:rPr>
          <w:lang w:val="en-IN"/>
        </w:rPr>
        <w:t>_</w:t>
      </w:r>
      <w:proofErr w:type="gramStart"/>
      <w:r w:rsidRPr="00BE19EB">
        <w:rPr>
          <w:lang w:val="en-IN"/>
        </w:rPr>
        <w:t>group.getValue</w:t>
      </w:r>
      <w:proofErr w:type="spellEnd"/>
      <w:proofErr w:type="gramEnd"/>
      <w:r w:rsidRPr="00BE19EB">
        <w:rPr>
          <w:lang w:val="en-IN"/>
        </w:rPr>
        <w:t>());</w:t>
      </w:r>
    </w:p>
    <w:p w14:paraId="2A7BD0E5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 xml:space="preserve">// </w:t>
      </w:r>
      <w:proofErr w:type="gramStart"/>
      <w:r w:rsidRPr="00BE19EB">
        <w:rPr>
          <w:lang w:val="en-IN"/>
        </w:rPr>
        <w:t>gs.info(</w:t>
      </w:r>
      <w:proofErr w:type="gramEnd"/>
      <w:r w:rsidRPr="00BE19EB">
        <w:rPr>
          <w:lang w:val="en-IN"/>
        </w:rPr>
        <w:t xml:space="preserve">"Display value: " + </w:t>
      </w:r>
      <w:proofErr w:type="spellStart"/>
      <w:proofErr w:type="gramStart"/>
      <w:r w:rsidRPr="00BE19EB">
        <w:rPr>
          <w:lang w:val="en-IN"/>
        </w:rPr>
        <w:t>gr.short</w:t>
      </w:r>
      <w:proofErr w:type="gramEnd"/>
      <w:r w:rsidRPr="00BE19EB">
        <w:rPr>
          <w:lang w:val="en-IN"/>
        </w:rPr>
        <w:t>_</w:t>
      </w:r>
      <w:proofErr w:type="gramStart"/>
      <w:r w:rsidRPr="00BE19EB">
        <w:rPr>
          <w:lang w:val="en-IN"/>
        </w:rPr>
        <w:t>description.getDisplayValue</w:t>
      </w:r>
      <w:proofErr w:type="spellEnd"/>
      <w:proofErr w:type="gramEnd"/>
      <w:r w:rsidRPr="00BE19EB">
        <w:rPr>
          <w:lang w:val="en-IN"/>
        </w:rPr>
        <w:t>());</w:t>
      </w:r>
    </w:p>
    <w:p w14:paraId="6B09B808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>if (</w:t>
      </w:r>
      <w:proofErr w:type="spellStart"/>
      <w:proofErr w:type="gramStart"/>
      <w:r w:rsidRPr="00BE19EB">
        <w:rPr>
          <w:lang w:val="en-IN"/>
        </w:rPr>
        <w:t>gr.assigned_to.nil</w:t>
      </w:r>
      <w:proofErr w:type="spellEnd"/>
      <w:r w:rsidRPr="00BE19EB">
        <w:rPr>
          <w:lang w:val="en-IN"/>
        </w:rPr>
        <w:t>(</w:t>
      </w:r>
      <w:proofErr w:type="gramEnd"/>
      <w:r w:rsidRPr="00BE19EB">
        <w:rPr>
          <w:lang w:val="en-IN"/>
        </w:rPr>
        <w:t>))</w:t>
      </w:r>
    </w:p>
    <w:p w14:paraId="6EE5F8C0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>{</w:t>
      </w:r>
    </w:p>
    <w:p w14:paraId="0784C2AF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>    gs.info('True');</w:t>
      </w:r>
    </w:p>
    <w:p w14:paraId="0B2D5A77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>}</w:t>
      </w:r>
    </w:p>
    <w:p w14:paraId="65F4451F" w14:textId="77777777" w:rsidR="00BE19EB" w:rsidRPr="00BE19EB" w:rsidRDefault="00BE19EB" w:rsidP="00BE19EB">
      <w:pPr>
        <w:rPr>
          <w:lang w:val="en-IN"/>
        </w:rPr>
      </w:pPr>
      <w:proofErr w:type="gramStart"/>
      <w:r w:rsidRPr="00BE19EB">
        <w:rPr>
          <w:lang w:val="en-IN"/>
        </w:rPr>
        <w:t>else{</w:t>
      </w:r>
      <w:proofErr w:type="gramEnd"/>
    </w:p>
    <w:p w14:paraId="670C9173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>    gs.info('false');</w:t>
      </w:r>
    </w:p>
    <w:p w14:paraId="6834C4CA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 xml:space="preserve">    </w:t>
      </w:r>
      <w:proofErr w:type="spellStart"/>
      <w:proofErr w:type="gramStart"/>
      <w:r w:rsidRPr="00BE19EB">
        <w:rPr>
          <w:lang w:val="en-IN"/>
        </w:rPr>
        <w:t>gr.impact</w:t>
      </w:r>
      <w:proofErr w:type="gramEnd"/>
      <w:r w:rsidRPr="00BE19EB">
        <w:rPr>
          <w:lang w:val="en-IN"/>
        </w:rPr>
        <w:t>.</w:t>
      </w:r>
      <w:proofErr w:type="gramStart"/>
      <w:r w:rsidRPr="00BE19EB">
        <w:rPr>
          <w:lang w:val="en-IN"/>
        </w:rPr>
        <w:t>setValue</w:t>
      </w:r>
      <w:proofErr w:type="spellEnd"/>
      <w:r w:rsidRPr="00BE19EB">
        <w:rPr>
          <w:lang w:val="en-IN"/>
        </w:rPr>
        <w:t>(</w:t>
      </w:r>
      <w:proofErr w:type="gramEnd"/>
      <w:r w:rsidRPr="00BE19EB">
        <w:rPr>
          <w:lang w:val="en-IN"/>
        </w:rPr>
        <w:t>'2');</w:t>
      </w:r>
    </w:p>
    <w:p w14:paraId="4B6E5552" w14:textId="77777777" w:rsidR="00BE19EB" w:rsidRPr="00BE19EB" w:rsidRDefault="00BE19EB" w:rsidP="00BE19EB">
      <w:pPr>
        <w:rPr>
          <w:lang w:val="en-IN"/>
        </w:rPr>
      </w:pPr>
      <w:r w:rsidRPr="00BE19EB">
        <w:rPr>
          <w:lang w:val="en-IN"/>
        </w:rPr>
        <w:t>}</w:t>
      </w:r>
    </w:p>
    <w:p w14:paraId="62CBFFC2" w14:textId="77777777" w:rsidR="00BE19EB" w:rsidRPr="00BE19EB" w:rsidRDefault="00BE19EB" w:rsidP="00BE19EB">
      <w:pPr>
        <w:rPr>
          <w:lang w:val="en-IN"/>
        </w:rPr>
      </w:pPr>
    </w:p>
    <w:p w14:paraId="2341F77D" w14:textId="77777777" w:rsidR="00BE19EB" w:rsidRDefault="00BE19EB"/>
    <w:sectPr w:rsidR="00BE19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819842">
    <w:abstractNumId w:val="8"/>
  </w:num>
  <w:num w:numId="2" w16cid:durableId="1011490232">
    <w:abstractNumId w:val="6"/>
  </w:num>
  <w:num w:numId="3" w16cid:durableId="759718247">
    <w:abstractNumId w:val="5"/>
  </w:num>
  <w:num w:numId="4" w16cid:durableId="2129469614">
    <w:abstractNumId w:val="4"/>
  </w:num>
  <w:num w:numId="5" w16cid:durableId="2068020393">
    <w:abstractNumId w:val="7"/>
  </w:num>
  <w:num w:numId="6" w16cid:durableId="103038504">
    <w:abstractNumId w:val="3"/>
  </w:num>
  <w:num w:numId="7" w16cid:durableId="503279297">
    <w:abstractNumId w:val="2"/>
  </w:num>
  <w:num w:numId="8" w16cid:durableId="458648738">
    <w:abstractNumId w:val="1"/>
  </w:num>
  <w:num w:numId="9" w16cid:durableId="133151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301"/>
    <w:rsid w:val="00AA1D8D"/>
    <w:rsid w:val="00B47730"/>
    <w:rsid w:val="00BE19EB"/>
    <w:rsid w:val="00CB0664"/>
    <w:rsid w:val="00DA22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E23A0"/>
  <w14:defaultImageDpi w14:val="300"/>
  <w15:docId w15:val="{A3C9E18B-2AB6-4460-BBDC-697953E2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Pratap Tipule</cp:lastModifiedBy>
  <cp:revision>2</cp:revision>
  <dcterms:created xsi:type="dcterms:W3CDTF">2013-12-23T23:15:00Z</dcterms:created>
  <dcterms:modified xsi:type="dcterms:W3CDTF">2025-09-24T15:03:00Z</dcterms:modified>
  <cp:category/>
</cp:coreProperties>
</file>